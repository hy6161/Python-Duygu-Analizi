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Duygu Analizi</w:t>
      </w:r>
    </w:p>
    <w:p>
      <w:pPr>
        <w:pStyle w:val="Heading1"/>
      </w:pPr>
      <w:r>
        <w:t>Olumlu Yazılar</w:t>
      </w:r>
    </w:p>
    <w:p>
      <w:r>
        <w:t>[' Zira bu noktaya kadar hem fonksiyonların temel (ve orta düzey) özelliklerini öğrendik, hem de ‘gömülü fonksiyon’ kavramını ve gömülü fonksiyonların kendisini bütün ayrıntılarıyla inceledik', ' Dolayısıyla yazdığımız kodlarda fonksiyonları oldukça verimli bir şekilde kullanabilecek kadar fonksiyon bilgisine sahibiz artık']</w:t>
        <w:br/>
      </w:r>
    </w:p>
    <w:p>
      <w:pPr>
        <w:pStyle w:val="Heading1"/>
      </w:pPr>
      <w:r>
        <w:t>Olumsuz Yazılar</w:t>
      </w:r>
    </w:p>
    <w:p/>
    <w:p>
      <w:pPr>
        <w:pStyle w:val="Heading1"/>
      </w:pPr>
      <w:r>
        <w:t>Yorumsuz Yazılar</w:t>
      </w:r>
    </w:p>
    <w:p>
      <w:r>
        <w:t>Buraya gelinceye kadar fonksiyonlara ilişkin epey söz söyledik Artık Python programlama dilinde fonksiyonlara dair hemen her şeyi bildiğimizi söyleyemeyiz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